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CourseHub - الهيكلية المقترحة للموديولات وEntities</w:t>
      </w:r>
    </w:p>
    <w:p>
      <w:pPr>
        <w:pStyle w:val="Heading2"/>
      </w:pPr>
      <w:r>
        <w:t>1. User Management Module</w:t>
      </w:r>
    </w:p>
    <w:p>
      <w:pPr>
        <w:pStyle w:val="Heading3"/>
      </w:pPr>
      <w:r>
        <w:t>Entities:</w:t>
      </w:r>
    </w:p>
    <w:p>
      <w:r>
        <w:t>- User (ID, Name, Email, Password, Role, CreatedAt)</w:t>
      </w:r>
    </w:p>
    <w:p>
      <w:r>
        <w:t>- Role (ID, Name: Student, Admin, Moderator)</w:t>
      </w:r>
    </w:p>
    <w:p>
      <w:pPr>
        <w:pStyle w:val="Heading3"/>
      </w:pPr>
      <w:r>
        <w:t>Endpoints:</w:t>
      </w:r>
    </w:p>
    <w:p>
      <w:r>
        <w:t>- POST /api/users/register</w:t>
      </w:r>
    </w:p>
    <w:p>
      <w:r>
        <w:t>- POST /api/users/login</w:t>
      </w:r>
    </w:p>
    <w:p>
      <w:r>
        <w:t>- GET /api/users/{id}</w:t>
      </w:r>
    </w:p>
    <w:p>
      <w:r>
        <w:t>- PUT /api/users/{id}</w:t>
      </w:r>
    </w:p>
    <w:p>
      <w:r>
        <w:t>- DELETE /api/users/{id}</w:t>
      </w:r>
    </w:p>
    <w:p>
      <w:pPr>
        <w:pStyle w:val="Heading2"/>
      </w:pPr>
      <w:r>
        <w:t>2. Course Management Module</w:t>
      </w:r>
    </w:p>
    <w:p>
      <w:pPr>
        <w:pStyle w:val="Heading3"/>
      </w:pPr>
      <w:r>
        <w:t>Entities:</w:t>
      </w:r>
    </w:p>
    <w:p>
      <w:r>
        <w:t>- Course (ID, Title, Description, Image, Price, CategoryId, CreatedBy, CreatedAt)</w:t>
      </w:r>
    </w:p>
    <w:p>
      <w:r>
        <w:t>- CourseMaterial (PDFs, Videos, etc.)</w:t>
      </w:r>
    </w:p>
    <w:p>
      <w:r>
        <w:t>- Category (ID, Name)</w:t>
      </w:r>
    </w:p>
    <w:p>
      <w:pPr>
        <w:pStyle w:val="Heading3"/>
      </w:pPr>
      <w:r>
        <w:t>Endpoints:</w:t>
      </w:r>
    </w:p>
    <w:p>
      <w:r>
        <w:t>- POST /api/courses</w:t>
      </w:r>
    </w:p>
    <w:p>
      <w:r>
        <w:t>- GET /api/courses</w:t>
      </w:r>
    </w:p>
    <w:p>
      <w:r>
        <w:t>- GET /api/courses/{id}</w:t>
      </w:r>
    </w:p>
    <w:p>
      <w:r>
        <w:t>- PUT /api/courses/{id}</w:t>
      </w:r>
    </w:p>
    <w:p>
      <w:r>
        <w:t>- DELETE /api/courses/{id}</w:t>
      </w:r>
    </w:p>
    <w:p>
      <w:r>
        <w:t>- GET /api/categories</w:t>
      </w:r>
    </w:p>
    <w:p>
      <w:r>
        <w:t>- POST /api/categories</w:t>
      </w:r>
    </w:p>
    <w:p>
      <w:pPr>
        <w:pStyle w:val="Heading2"/>
      </w:pPr>
      <w:r>
        <w:t>3. Payment &amp; Subscription Module</w:t>
      </w:r>
    </w:p>
    <w:p>
      <w:pPr>
        <w:pStyle w:val="Heading3"/>
      </w:pPr>
      <w:r>
        <w:t>Entities:</w:t>
      </w:r>
    </w:p>
    <w:p>
      <w:r>
        <w:t>- Payment (ID, UserId, CourseId, Amount, Status, Method, Date)</w:t>
      </w:r>
    </w:p>
    <w:p>
      <w:r>
        <w:t>- DiscountCode (ID, Code, Value, ExpiryDate)</w:t>
      </w:r>
    </w:p>
    <w:p>
      <w:r>
        <w:t>- Subscription (UserId, CourseId, StartDate, EndDate)</w:t>
      </w:r>
    </w:p>
    <w:p>
      <w:pPr>
        <w:pStyle w:val="Heading3"/>
      </w:pPr>
      <w:r>
        <w:t>Endpoints:</w:t>
      </w:r>
    </w:p>
    <w:p>
      <w:r>
        <w:t>- POST /api/payments/checkout</w:t>
      </w:r>
    </w:p>
    <w:p>
      <w:r>
        <w:t>- GET /api/payments/status/{id}</w:t>
      </w:r>
    </w:p>
    <w:p>
      <w:r>
        <w:t>- GET /api/users/{userId}/payments</w:t>
      </w:r>
    </w:p>
    <w:p>
      <w:r>
        <w:t>- POST /api/discounts</w:t>
      </w:r>
    </w:p>
    <w:p>
      <w:r>
        <w:t>- GET /api/discounts/validate/{code}</w:t>
      </w:r>
    </w:p>
    <w:p>
      <w:pPr>
        <w:pStyle w:val="Heading2"/>
      </w:pPr>
      <w:r>
        <w:t>4. Rating &amp; Reviews Module</w:t>
      </w:r>
    </w:p>
    <w:p>
      <w:pPr>
        <w:pStyle w:val="Heading3"/>
      </w:pPr>
      <w:r>
        <w:t>Entities:</w:t>
      </w:r>
    </w:p>
    <w:p>
      <w:r>
        <w:t>- Rating (ID, UserId, CourseId, Score, Comment, CreatedAt)</w:t>
      </w:r>
    </w:p>
    <w:p>
      <w:pPr>
        <w:pStyle w:val="Heading3"/>
      </w:pPr>
      <w:r>
        <w:t>Endpoints:</w:t>
      </w:r>
    </w:p>
    <w:p>
      <w:r>
        <w:t>- POST /api/courses/{courseId}/ratings</w:t>
      </w:r>
    </w:p>
    <w:p>
      <w:r>
        <w:t>- GET /api/courses/{courseId}/ratings</w:t>
      </w:r>
    </w:p>
    <w:p>
      <w:r>
        <w:t>- PUT /api/ratings/{id}</w:t>
      </w:r>
    </w:p>
    <w:p>
      <w:r>
        <w:t>- DELETE /api/ratings/{id}</w:t>
      </w:r>
    </w:p>
    <w:p>
      <w:pPr>
        <w:pStyle w:val="Heading2"/>
      </w:pPr>
      <w:r>
        <w:t>5. Notification Module</w:t>
      </w:r>
    </w:p>
    <w:p>
      <w:pPr>
        <w:pStyle w:val="Heading3"/>
      </w:pPr>
      <w:r>
        <w:t>Entities:</w:t>
      </w:r>
    </w:p>
    <w:p>
      <w:r>
        <w:t>- Notification (ID, UserId, Title, Message, IsRead, CreatedAt)</w:t>
      </w:r>
    </w:p>
    <w:p>
      <w:pPr>
        <w:pStyle w:val="Heading3"/>
      </w:pPr>
      <w:r>
        <w:t>Endpoints:</w:t>
      </w:r>
    </w:p>
    <w:p>
      <w:r>
        <w:t>- GET /api/notifications</w:t>
      </w:r>
    </w:p>
    <w:p>
      <w:r>
        <w:t>- POST /api/notifications/send</w:t>
      </w:r>
    </w:p>
    <w:p>
      <w:r>
        <w:t>- PUT /api/notifications/{id}/read</w:t>
      </w:r>
    </w:p>
    <w:p>
      <w:pPr>
        <w:pStyle w:val="Heading2"/>
      </w:pPr>
      <w:r>
        <w:t>6. Dashboard &amp; Analytics Module</w:t>
      </w:r>
    </w:p>
    <w:p>
      <w:pPr>
        <w:pStyle w:val="Heading3"/>
      </w:pPr>
      <w:r>
        <w:t>Entities:</w:t>
      </w:r>
    </w:p>
    <w:p>
      <w:r>
        <w:t>- Analytics (UsersCount, CoursesCount, Earnings, TopCourses)</w:t>
      </w:r>
    </w:p>
    <w:p>
      <w:pPr>
        <w:pStyle w:val="Heading3"/>
      </w:pPr>
      <w:r>
        <w:t>Endpoints:</w:t>
      </w:r>
    </w:p>
    <w:p>
      <w:r>
        <w:t>- GET /api/admin/dashboard</w:t>
      </w:r>
    </w:p>
    <w:p>
      <w:pPr>
        <w:pStyle w:val="Heading2"/>
      </w:pPr>
      <w:r>
        <w:t>7. Support &amp; Ticketing Module</w:t>
      </w:r>
    </w:p>
    <w:p>
      <w:pPr>
        <w:pStyle w:val="Heading3"/>
      </w:pPr>
      <w:r>
        <w:t>Entities:</w:t>
      </w:r>
    </w:p>
    <w:p>
      <w:r>
        <w:t>- SupportTicket (ID, UserId, Subject, Message, Status, CreatedAt)</w:t>
      </w:r>
    </w:p>
    <w:p>
      <w:r>
        <w:t>- TicketReply (ID, TicketId, AdminId, Reply, Timestamp)</w:t>
      </w:r>
    </w:p>
    <w:p>
      <w:pPr>
        <w:pStyle w:val="Heading3"/>
      </w:pPr>
      <w:r>
        <w:t>Endpoints:</w:t>
      </w:r>
    </w:p>
    <w:p>
      <w:r>
        <w:t>- POST /api/support/tickets</w:t>
      </w:r>
    </w:p>
    <w:p>
      <w:r>
        <w:t>- GET /api/support/tickets/{id}</w:t>
      </w:r>
    </w:p>
    <w:p>
      <w:r>
        <w:t>- POST /api/support/tickets/{id}/reply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